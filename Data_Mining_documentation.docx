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8A06" w14:textId="77777777" w:rsidR="003F1A88" w:rsidRPr="00282445" w:rsidRDefault="00000000" w:rsidP="00856B88">
      <w:pPr>
        <w:pStyle w:val="Title"/>
        <w:jc w:val="center"/>
      </w:pPr>
      <w:r w:rsidRPr="00282445">
        <w:t>CIA-2 Data Mining Project Documentation</w:t>
      </w:r>
    </w:p>
    <w:p w14:paraId="6A1E03BC" w14:textId="77777777" w:rsidR="003F1A88" w:rsidRPr="00856B88" w:rsidRDefault="00000000" w:rsidP="00856B88">
      <w:pPr>
        <w:pStyle w:val="Heading1"/>
      </w:pPr>
      <w:r w:rsidRPr="00856B88">
        <w:t>1. Analysis of Challenges</w:t>
      </w:r>
    </w:p>
    <w:p w14:paraId="202B3E39" w14:textId="7983CBE5" w:rsidR="00282445" w:rsidRPr="00282445" w:rsidRDefault="00000000" w:rsidP="00856B88">
      <w:pPr>
        <w:pStyle w:val="ListBullet"/>
        <w:numPr>
          <w:ilvl w:val="0"/>
          <w:numId w:val="13"/>
        </w:numPr>
        <w:rPr>
          <w:sz w:val="28"/>
          <w:szCs w:val="28"/>
        </w:rPr>
      </w:pPr>
      <w:r w:rsidRPr="00282445">
        <w:rPr>
          <w:b/>
          <w:bCs/>
          <w:color w:val="000000" w:themeColor="text1"/>
          <w:sz w:val="28"/>
          <w:szCs w:val="28"/>
        </w:rPr>
        <w:t>Unstructured Text Files</w:t>
      </w:r>
      <w:r w:rsidRPr="00282445">
        <w:rPr>
          <w:sz w:val="28"/>
          <w:szCs w:val="28"/>
        </w:rPr>
        <w:t xml:space="preserve">: </w:t>
      </w:r>
    </w:p>
    <w:p w14:paraId="49ACB678" w14:textId="0580257F" w:rsidR="003F1A88" w:rsidRPr="00282445" w:rsidRDefault="00000000" w:rsidP="00856B88">
      <w:pPr>
        <w:pStyle w:val="ListBullet"/>
        <w:numPr>
          <w:ilvl w:val="1"/>
          <w:numId w:val="13"/>
        </w:numPr>
        <w:rPr>
          <w:sz w:val="28"/>
          <w:szCs w:val="28"/>
        </w:rPr>
      </w:pPr>
      <w:r w:rsidRPr="00282445">
        <w:rPr>
          <w:sz w:val="28"/>
          <w:szCs w:val="28"/>
        </w:rPr>
        <w:t>Transactional data (Bills_1.txt) was unstructured and needed parsing via regular expressions.</w:t>
      </w:r>
    </w:p>
    <w:p w14:paraId="0C70B174" w14:textId="77777777" w:rsidR="00282445" w:rsidRDefault="00000000" w:rsidP="00856B88">
      <w:pPr>
        <w:pStyle w:val="ListBullet"/>
        <w:numPr>
          <w:ilvl w:val="0"/>
          <w:numId w:val="13"/>
        </w:numPr>
        <w:rPr>
          <w:sz w:val="28"/>
          <w:szCs w:val="28"/>
        </w:rPr>
      </w:pPr>
      <w:r w:rsidRPr="00282445">
        <w:rPr>
          <w:b/>
          <w:bCs/>
          <w:sz w:val="28"/>
          <w:szCs w:val="28"/>
        </w:rPr>
        <w:t>Data Inconsistencies:</w:t>
      </w:r>
      <w:r w:rsidRPr="00282445">
        <w:rPr>
          <w:sz w:val="28"/>
          <w:szCs w:val="28"/>
        </w:rPr>
        <w:t xml:space="preserve"> </w:t>
      </w:r>
    </w:p>
    <w:p w14:paraId="01E0F2D6" w14:textId="35FED651" w:rsidR="003F1A88" w:rsidRPr="00282445" w:rsidRDefault="00000000" w:rsidP="00856B88">
      <w:pPr>
        <w:pStyle w:val="ListBullet"/>
        <w:numPr>
          <w:ilvl w:val="1"/>
          <w:numId w:val="13"/>
        </w:numPr>
        <w:rPr>
          <w:sz w:val="28"/>
          <w:szCs w:val="28"/>
        </w:rPr>
      </w:pPr>
      <w:r w:rsidRPr="00282445">
        <w:rPr>
          <w:sz w:val="28"/>
          <w:szCs w:val="28"/>
        </w:rPr>
        <w:t>Duplicate rows, missing values, and inconsistent formats in both customer and transaction datasets required preprocessing.</w:t>
      </w:r>
    </w:p>
    <w:p w14:paraId="48D39CE0" w14:textId="77777777" w:rsidR="00282445" w:rsidRDefault="00000000" w:rsidP="00856B88">
      <w:pPr>
        <w:pStyle w:val="ListBullet"/>
        <w:numPr>
          <w:ilvl w:val="0"/>
          <w:numId w:val="13"/>
        </w:numPr>
        <w:rPr>
          <w:sz w:val="28"/>
          <w:szCs w:val="28"/>
        </w:rPr>
      </w:pPr>
      <w:r w:rsidRPr="00282445">
        <w:rPr>
          <w:b/>
          <w:bCs/>
          <w:sz w:val="28"/>
          <w:szCs w:val="28"/>
        </w:rPr>
        <w:t>Mixed Data Types:</w:t>
      </w:r>
      <w:r w:rsidRPr="00282445">
        <w:rPr>
          <w:sz w:val="28"/>
          <w:szCs w:val="28"/>
        </w:rPr>
        <w:t xml:space="preserve"> </w:t>
      </w:r>
    </w:p>
    <w:p w14:paraId="2DD0BC08" w14:textId="482FF0AC" w:rsidR="003F1A88" w:rsidRPr="00282445" w:rsidRDefault="00000000" w:rsidP="00856B88">
      <w:pPr>
        <w:pStyle w:val="ListBullet"/>
        <w:numPr>
          <w:ilvl w:val="1"/>
          <w:numId w:val="13"/>
        </w:numPr>
        <w:rPr>
          <w:sz w:val="28"/>
          <w:szCs w:val="28"/>
        </w:rPr>
      </w:pPr>
      <w:r w:rsidRPr="00282445">
        <w:rPr>
          <w:sz w:val="28"/>
          <w:szCs w:val="28"/>
        </w:rPr>
        <w:t xml:space="preserve">A combination of </w:t>
      </w:r>
      <w:r w:rsidR="00282445" w:rsidRPr="00282445">
        <w:rPr>
          <w:sz w:val="28"/>
          <w:szCs w:val="28"/>
        </w:rPr>
        <w:t>numerical</w:t>
      </w:r>
      <w:r w:rsidRPr="00282445">
        <w:rPr>
          <w:sz w:val="28"/>
          <w:szCs w:val="28"/>
        </w:rPr>
        <w:t>, categorical, and textual data (customer bio) necessitated tailored preprocessing steps for each type.</w:t>
      </w:r>
    </w:p>
    <w:p w14:paraId="2C02C0B2" w14:textId="77777777" w:rsidR="00282445" w:rsidRPr="00282445" w:rsidRDefault="00000000" w:rsidP="00856B88">
      <w:pPr>
        <w:pStyle w:val="ListBullet"/>
        <w:numPr>
          <w:ilvl w:val="0"/>
          <w:numId w:val="13"/>
        </w:numPr>
        <w:rPr>
          <w:b/>
          <w:bCs/>
          <w:sz w:val="28"/>
          <w:szCs w:val="28"/>
        </w:rPr>
      </w:pPr>
      <w:r w:rsidRPr="00282445">
        <w:rPr>
          <w:b/>
          <w:bCs/>
          <w:sz w:val="28"/>
          <w:szCs w:val="28"/>
        </w:rPr>
        <w:t xml:space="preserve">Textual Noise in Bios: </w:t>
      </w:r>
    </w:p>
    <w:p w14:paraId="3BCA52E7" w14:textId="79361CFB" w:rsidR="003F1A88" w:rsidRPr="00282445" w:rsidRDefault="00000000" w:rsidP="00856B88">
      <w:pPr>
        <w:pStyle w:val="ListBullet"/>
        <w:numPr>
          <w:ilvl w:val="1"/>
          <w:numId w:val="13"/>
        </w:numPr>
        <w:rPr>
          <w:sz w:val="28"/>
          <w:szCs w:val="28"/>
        </w:rPr>
      </w:pPr>
      <w:r w:rsidRPr="00282445">
        <w:rPr>
          <w:sz w:val="28"/>
          <w:szCs w:val="28"/>
        </w:rPr>
        <w:t>Emojis, slang, and inconsistent capitalization in bios were cleaned using custom functions and natural language tools.</w:t>
      </w:r>
    </w:p>
    <w:p w14:paraId="2AAAA729" w14:textId="77777777" w:rsidR="00282445" w:rsidRPr="00282445" w:rsidRDefault="00000000" w:rsidP="00856B88">
      <w:pPr>
        <w:pStyle w:val="ListBullet"/>
        <w:numPr>
          <w:ilvl w:val="0"/>
          <w:numId w:val="13"/>
        </w:numPr>
        <w:rPr>
          <w:b/>
          <w:bCs/>
          <w:sz w:val="28"/>
          <w:szCs w:val="28"/>
        </w:rPr>
      </w:pPr>
      <w:r w:rsidRPr="00282445">
        <w:rPr>
          <w:b/>
          <w:bCs/>
          <w:sz w:val="28"/>
          <w:szCs w:val="28"/>
        </w:rPr>
        <w:t xml:space="preserve">High-Dimensionality: </w:t>
      </w:r>
    </w:p>
    <w:p w14:paraId="5BDB4A26" w14:textId="00A73BB8" w:rsidR="003F1A88" w:rsidRPr="00282445" w:rsidRDefault="00000000" w:rsidP="00856B88">
      <w:pPr>
        <w:pStyle w:val="ListBullet"/>
        <w:numPr>
          <w:ilvl w:val="1"/>
          <w:numId w:val="13"/>
        </w:numPr>
        <w:rPr>
          <w:sz w:val="28"/>
          <w:szCs w:val="28"/>
        </w:rPr>
      </w:pPr>
      <w:r w:rsidRPr="00282445">
        <w:rPr>
          <w:sz w:val="28"/>
          <w:szCs w:val="28"/>
        </w:rPr>
        <w:t>Post-TF-IDF and one-hot encoding led to high-dimensional features, tackled using PCA before clustering.</w:t>
      </w:r>
    </w:p>
    <w:p w14:paraId="55EC526C" w14:textId="77777777" w:rsidR="00282445" w:rsidRPr="00282445" w:rsidRDefault="00000000" w:rsidP="00856B88">
      <w:pPr>
        <w:pStyle w:val="ListBullet"/>
        <w:numPr>
          <w:ilvl w:val="0"/>
          <w:numId w:val="13"/>
        </w:numPr>
        <w:rPr>
          <w:b/>
          <w:bCs/>
          <w:sz w:val="28"/>
          <w:szCs w:val="28"/>
        </w:rPr>
      </w:pPr>
      <w:r w:rsidRPr="00282445">
        <w:rPr>
          <w:b/>
          <w:bCs/>
          <w:sz w:val="28"/>
          <w:szCs w:val="28"/>
        </w:rPr>
        <w:t xml:space="preserve">Cluster Validation: </w:t>
      </w:r>
    </w:p>
    <w:p w14:paraId="06B872AB" w14:textId="6FDB94E7" w:rsidR="003F1A88" w:rsidRPr="00282445" w:rsidRDefault="00000000" w:rsidP="00856B88">
      <w:pPr>
        <w:pStyle w:val="ListBullet"/>
        <w:numPr>
          <w:ilvl w:val="1"/>
          <w:numId w:val="13"/>
        </w:numPr>
        <w:rPr>
          <w:sz w:val="28"/>
          <w:szCs w:val="28"/>
        </w:rPr>
      </w:pPr>
      <w:r w:rsidRPr="00282445">
        <w:rPr>
          <w:sz w:val="28"/>
          <w:szCs w:val="28"/>
        </w:rPr>
        <w:t>Evaluating cluster quality required careful use of Silhouette Scores and visual inspections through PCA.</w:t>
      </w:r>
    </w:p>
    <w:p w14:paraId="6D13BBF2" w14:textId="77777777" w:rsidR="003F1A88" w:rsidRPr="00282445" w:rsidRDefault="00000000">
      <w:pPr>
        <w:pStyle w:val="Heading1"/>
        <w:rPr>
          <w:sz w:val="32"/>
          <w:szCs w:val="32"/>
        </w:rPr>
      </w:pPr>
      <w:r w:rsidRPr="00282445">
        <w:rPr>
          <w:sz w:val="32"/>
          <w:szCs w:val="32"/>
        </w:rPr>
        <w:t>2. Application Selection</w:t>
      </w:r>
    </w:p>
    <w:p w14:paraId="09339C5A" w14:textId="77777777" w:rsidR="00282445" w:rsidRDefault="00282445">
      <w:pPr>
        <w:rPr>
          <w:sz w:val="28"/>
          <w:szCs w:val="28"/>
        </w:rPr>
      </w:pPr>
    </w:p>
    <w:p w14:paraId="291E2B1A" w14:textId="5AB913A6" w:rsidR="003F1A88" w:rsidRPr="00856B88" w:rsidRDefault="00000000" w:rsidP="00856B8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6B88">
        <w:rPr>
          <w:sz w:val="28"/>
          <w:szCs w:val="28"/>
        </w:rPr>
        <w:t>The chosen application is:</w:t>
      </w:r>
      <w:r w:rsidRPr="00856B88">
        <w:rPr>
          <w:sz w:val="28"/>
          <w:szCs w:val="28"/>
        </w:rPr>
        <w:br/>
        <w:t>Customer Segmentation for Intelligent Targeted Marketing</w:t>
      </w:r>
    </w:p>
    <w:p w14:paraId="05684569" w14:textId="77777777" w:rsidR="003F1A88" w:rsidRPr="00856B88" w:rsidRDefault="00000000" w:rsidP="00856B8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6B88">
        <w:rPr>
          <w:sz w:val="28"/>
          <w:szCs w:val="28"/>
        </w:rPr>
        <w:t>Using clustering techniques, customers are grouped based on transaction behavior and demographic patterns to:</w:t>
      </w:r>
    </w:p>
    <w:p w14:paraId="0C3B9322" w14:textId="77777777" w:rsidR="003F1A88" w:rsidRPr="00282445" w:rsidRDefault="00000000" w:rsidP="00856B88">
      <w:pPr>
        <w:pStyle w:val="ListBullet"/>
        <w:numPr>
          <w:ilvl w:val="0"/>
          <w:numId w:val="12"/>
        </w:numPr>
        <w:rPr>
          <w:sz w:val="28"/>
          <w:szCs w:val="28"/>
        </w:rPr>
      </w:pPr>
      <w:r w:rsidRPr="00282445">
        <w:rPr>
          <w:sz w:val="28"/>
          <w:szCs w:val="28"/>
        </w:rPr>
        <w:lastRenderedPageBreak/>
        <w:t>Enhance personalization</w:t>
      </w:r>
    </w:p>
    <w:p w14:paraId="6488257D" w14:textId="77777777" w:rsidR="003F1A88" w:rsidRPr="00282445" w:rsidRDefault="00000000" w:rsidP="00856B88">
      <w:pPr>
        <w:pStyle w:val="ListBullet"/>
        <w:numPr>
          <w:ilvl w:val="0"/>
          <w:numId w:val="12"/>
        </w:numPr>
        <w:rPr>
          <w:sz w:val="28"/>
          <w:szCs w:val="28"/>
        </w:rPr>
      </w:pPr>
      <w:r w:rsidRPr="00282445">
        <w:rPr>
          <w:sz w:val="28"/>
          <w:szCs w:val="28"/>
        </w:rPr>
        <w:t>Increase customer retention</w:t>
      </w:r>
    </w:p>
    <w:p w14:paraId="561317B5" w14:textId="77777777" w:rsidR="003F1A88" w:rsidRPr="00282445" w:rsidRDefault="00000000" w:rsidP="00856B88">
      <w:pPr>
        <w:pStyle w:val="ListBullet"/>
        <w:numPr>
          <w:ilvl w:val="0"/>
          <w:numId w:val="12"/>
        </w:numPr>
        <w:rPr>
          <w:sz w:val="28"/>
          <w:szCs w:val="28"/>
        </w:rPr>
      </w:pPr>
      <w:r w:rsidRPr="00282445">
        <w:rPr>
          <w:sz w:val="28"/>
          <w:szCs w:val="28"/>
        </w:rPr>
        <w:t>Improve inventory and marketing efficiency</w:t>
      </w:r>
    </w:p>
    <w:p w14:paraId="591A0FCF" w14:textId="77777777" w:rsidR="00C639B7" w:rsidRDefault="00000000">
      <w:pPr>
        <w:pStyle w:val="Heading1"/>
        <w:rPr>
          <w:sz w:val="32"/>
          <w:szCs w:val="32"/>
        </w:rPr>
      </w:pPr>
      <w:r w:rsidRPr="000C0E79">
        <w:rPr>
          <w:sz w:val="32"/>
          <w:szCs w:val="32"/>
        </w:rPr>
        <w:t>3. Architecture Diagram</w:t>
      </w:r>
    </w:p>
    <w:p w14:paraId="4BCCFA2C" w14:textId="5C62D653" w:rsidR="00E703D6" w:rsidRDefault="00856B88" w:rsidP="00E703D6">
      <w:pPr>
        <w:jc w:val="center"/>
      </w:pPr>
      <w:r>
        <w:rPr>
          <w:noProof/>
        </w:rPr>
        <w:drawing>
          <wp:inline distT="0" distB="0" distL="0" distR="0" wp14:anchorId="5D95E8DB" wp14:editId="5B12F545">
            <wp:extent cx="2476500" cy="6762750"/>
            <wp:effectExtent l="0" t="0" r="0" b="0"/>
            <wp:docPr id="1052225570" name="Picture 2" descr="A diagram of data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5570" name="Picture 2" descr="A diagram of data process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6B8B" w14:textId="56F1C04C" w:rsidR="00C639B7" w:rsidRPr="006F7842" w:rsidRDefault="00E703D6" w:rsidP="006F7842">
      <w:pPr>
        <w:pStyle w:val="Heading1"/>
      </w:pPr>
      <w:r w:rsidRPr="006F7842">
        <w:lastRenderedPageBreak/>
        <w:t>Basic Steps involved:</w:t>
      </w:r>
    </w:p>
    <w:p w14:paraId="0D44A9D2" w14:textId="41892E31" w:rsidR="00E703D6" w:rsidRPr="00E703D6" w:rsidRDefault="00E703D6" w:rsidP="00E703D6">
      <w:pPr>
        <w:pStyle w:val="ListParagraph"/>
        <w:numPr>
          <w:ilvl w:val="0"/>
          <w:numId w:val="19"/>
        </w:numPr>
      </w:pPr>
      <w:r>
        <w:rPr>
          <w:sz w:val="26"/>
          <w:szCs w:val="26"/>
        </w:rPr>
        <w:t xml:space="preserve">Parse the bills.txt and extract the features using regex and append it records in a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using pandas</w:t>
      </w:r>
    </w:p>
    <w:p w14:paraId="007D3875" w14:textId="32EB94B3" w:rsidR="00E703D6" w:rsidRPr="00E703D6" w:rsidRDefault="00E703D6" w:rsidP="00E703D6">
      <w:pPr>
        <w:pStyle w:val="ListParagraph"/>
        <w:numPr>
          <w:ilvl w:val="0"/>
          <w:numId w:val="19"/>
        </w:numPr>
      </w:pPr>
      <w:r>
        <w:rPr>
          <w:sz w:val="26"/>
          <w:szCs w:val="26"/>
        </w:rPr>
        <w:t xml:space="preserve">Join this newly created dataset with the customer dataset </w:t>
      </w:r>
    </w:p>
    <w:p w14:paraId="1AFBD8AB" w14:textId="6354BBB1" w:rsidR="00E703D6" w:rsidRPr="00E703D6" w:rsidRDefault="00E703D6" w:rsidP="00E703D6">
      <w:pPr>
        <w:pStyle w:val="ListParagraph"/>
        <w:numPr>
          <w:ilvl w:val="0"/>
          <w:numId w:val="19"/>
        </w:numPr>
      </w:pPr>
      <w:r>
        <w:rPr>
          <w:sz w:val="26"/>
          <w:szCs w:val="26"/>
        </w:rPr>
        <w:t>Segregate the merged dataset into:</w:t>
      </w:r>
    </w:p>
    <w:p w14:paraId="649442F3" w14:textId="72964B00" w:rsidR="00E703D6" w:rsidRPr="00E703D6" w:rsidRDefault="00E703D6" w:rsidP="00E703D6">
      <w:pPr>
        <w:pStyle w:val="ListParagraph"/>
        <w:numPr>
          <w:ilvl w:val="1"/>
          <w:numId w:val="19"/>
        </w:numPr>
      </w:pPr>
      <w:r>
        <w:rPr>
          <w:sz w:val="26"/>
          <w:szCs w:val="26"/>
        </w:rPr>
        <w:t>Transactional dataset (without bio)</w:t>
      </w:r>
    </w:p>
    <w:p w14:paraId="3DA3B16E" w14:textId="6978A0D3" w:rsidR="00E703D6" w:rsidRPr="00E703D6" w:rsidRDefault="00E703D6" w:rsidP="00E703D6">
      <w:pPr>
        <w:pStyle w:val="ListParagraph"/>
        <w:numPr>
          <w:ilvl w:val="1"/>
          <w:numId w:val="19"/>
        </w:numPr>
      </w:pPr>
      <w:r>
        <w:rPr>
          <w:sz w:val="26"/>
          <w:szCs w:val="26"/>
        </w:rPr>
        <w:t>Bio dataset (with bio and customer ID)</w:t>
      </w:r>
    </w:p>
    <w:p w14:paraId="69F69F78" w14:textId="6E4C932D" w:rsidR="00E703D6" w:rsidRPr="00E703D6" w:rsidRDefault="00E703D6" w:rsidP="00E703D6">
      <w:pPr>
        <w:pStyle w:val="ListParagraph"/>
        <w:numPr>
          <w:ilvl w:val="0"/>
          <w:numId w:val="19"/>
        </w:numPr>
      </w:pPr>
      <w:r>
        <w:rPr>
          <w:sz w:val="26"/>
          <w:szCs w:val="26"/>
        </w:rPr>
        <w:t>Transactional dataset processing:</w:t>
      </w:r>
    </w:p>
    <w:p w14:paraId="305C9F2D" w14:textId="2808FF91" w:rsidR="00E703D6" w:rsidRPr="00E703D6" w:rsidRDefault="00E703D6" w:rsidP="00E703D6">
      <w:pPr>
        <w:pStyle w:val="ListParagraph"/>
        <w:numPr>
          <w:ilvl w:val="1"/>
          <w:numId w:val="19"/>
        </w:numPr>
      </w:pPr>
      <w:r>
        <w:rPr>
          <w:sz w:val="26"/>
          <w:szCs w:val="26"/>
        </w:rPr>
        <w:t>We do the basic preprocessing (Scaling, encoding)</w:t>
      </w:r>
    </w:p>
    <w:p w14:paraId="2EEEFD7C" w14:textId="76302732" w:rsidR="00E703D6" w:rsidRPr="00E703D6" w:rsidRDefault="00E703D6" w:rsidP="00E703D6">
      <w:pPr>
        <w:pStyle w:val="ListParagraph"/>
        <w:numPr>
          <w:ilvl w:val="1"/>
          <w:numId w:val="19"/>
        </w:numPr>
      </w:pPr>
      <w:r>
        <w:rPr>
          <w:sz w:val="26"/>
          <w:szCs w:val="26"/>
        </w:rPr>
        <w:t xml:space="preserve">Here we find patterns in purchases using </w:t>
      </w:r>
      <w:proofErr w:type="spellStart"/>
      <w:r>
        <w:rPr>
          <w:sz w:val="26"/>
          <w:szCs w:val="26"/>
        </w:rPr>
        <w:t>apriori</w:t>
      </w:r>
      <w:proofErr w:type="spellEnd"/>
      <w:r>
        <w:rPr>
          <w:sz w:val="26"/>
          <w:szCs w:val="26"/>
        </w:rPr>
        <w:t xml:space="preserve"> algorithm and add it as features of the customers</w:t>
      </w:r>
    </w:p>
    <w:p w14:paraId="6D29928E" w14:textId="3025C4FC" w:rsidR="00E703D6" w:rsidRPr="00E703D6" w:rsidRDefault="00E703D6" w:rsidP="00E703D6">
      <w:pPr>
        <w:pStyle w:val="ListParagraph"/>
        <w:numPr>
          <w:ilvl w:val="0"/>
          <w:numId w:val="19"/>
        </w:numPr>
      </w:pPr>
      <w:r>
        <w:rPr>
          <w:sz w:val="26"/>
          <w:szCs w:val="26"/>
        </w:rPr>
        <w:t>Bio dataset processing:</w:t>
      </w:r>
    </w:p>
    <w:p w14:paraId="673C61C5" w14:textId="1D9D024E" w:rsidR="00E703D6" w:rsidRPr="00E703D6" w:rsidRDefault="00E703D6" w:rsidP="00E703D6">
      <w:pPr>
        <w:pStyle w:val="ListParagraph"/>
        <w:numPr>
          <w:ilvl w:val="1"/>
          <w:numId w:val="19"/>
        </w:numPr>
      </w:pPr>
      <w:r>
        <w:rPr>
          <w:sz w:val="26"/>
          <w:szCs w:val="26"/>
        </w:rPr>
        <w:t>After carrying out basic text processing:</w:t>
      </w:r>
    </w:p>
    <w:p w14:paraId="3B5D9C05" w14:textId="334FF292" w:rsidR="00E703D6" w:rsidRPr="00E703D6" w:rsidRDefault="00E703D6" w:rsidP="00E703D6">
      <w:pPr>
        <w:pStyle w:val="ListParagraph"/>
        <w:numPr>
          <w:ilvl w:val="2"/>
          <w:numId w:val="19"/>
        </w:numPr>
      </w:pPr>
      <w:r>
        <w:rPr>
          <w:sz w:val="26"/>
          <w:szCs w:val="26"/>
        </w:rPr>
        <w:t>Lower casing</w:t>
      </w:r>
    </w:p>
    <w:p w14:paraId="79B4F5FB" w14:textId="45FA9DC3" w:rsidR="00E703D6" w:rsidRPr="00E703D6" w:rsidRDefault="00E703D6" w:rsidP="00E703D6">
      <w:pPr>
        <w:pStyle w:val="ListParagraph"/>
        <w:numPr>
          <w:ilvl w:val="2"/>
          <w:numId w:val="19"/>
        </w:numPr>
      </w:pPr>
      <w:r>
        <w:rPr>
          <w:sz w:val="26"/>
          <w:szCs w:val="26"/>
        </w:rPr>
        <w:t>Handling emojis</w:t>
      </w:r>
    </w:p>
    <w:p w14:paraId="53288F9D" w14:textId="33265A56" w:rsidR="00E703D6" w:rsidRPr="00E650AC" w:rsidRDefault="00E703D6" w:rsidP="00E703D6">
      <w:pPr>
        <w:pStyle w:val="ListParagraph"/>
        <w:numPr>
          <w:ilvl w:val="2"/>
          <w:numId w:val="19"/>
        </w:numPr>
      </w:pPr>
      <w:proofErr w:type="spellStart"/>
      <w:r>
        <w:rPr>
          <w:sz w:val="26"/>
          <w:szCs w:val="26"/>
        </w:rPr>
        <w:t>Stopwords</w:t>
      </w:r>
      <w:proofErr w:type="spellEnd"/>
      <w:r>
        <w:rPr>
          <w:sz w:val="26"/>
          <w:szCs w:val="26"/>
        </w:rPr>
        <w:t xml:space="preserve"> handling</w:t>
      </w:r>
    </w:p>
    <w:p w14:paraId="0D42D7CA" w14:textId="1BED4A02" w:rsidR="00E650AC" w:rsidRDefault="00E650AC" w:rsidP="00E650AC">
      <w:pPr>
        <w:pStyle w:val="ListParagraph"/>
        <w:numPr>
          <w:ilvl w:val="1"/>
          <w:numId w:val="19"/>
        </w:numPr>
        <w:rPr>
          <w:sz w:val="26"/>
          <w:szCs w:val="26"/>
        </w:rPr>
      </w:pPr>
      <w:r w:rsidRPr="00E650AC">
        <w:rPr>
          <w:sz w:val="26"/>
          <w:szCs w:val="26"/>
        </w:rPr>
        <w:t>vectorize bios using TF-IDF</w:t>
      </w:r>
    </w:p>
    <w:p w14:paraId="3290361A" w14:textId="48857AA9" w:rsidR="00E650AC" w:rsidRDefault="00E650AC" w:rsidP="00E650AC">
      <w:pPr>
        <w:pStyle w:val="ListParagraph"/>
        <w:numPr>
          <w:ilvl w:val="1"/>
          <w:numId w:val="19"/>
        </w:numPr>
        <w:rPr>
          <w:sz w:val="26"/>
          <w:szCs w:val="26"/>
        </w:rPr>
      </w:pPr>
      <w:r w:rsidRPr="00E650AC">
        <w:rPr>
          <w:sz w:val="26"/>
          <w:szCs w:val="26"/>
        </w:rPr>
        <w:t>Use combined vectors for enhanced segmentation or prediction.</w:t>
      </w:r>
    </w:p>
    <w:p w14:paraId="238C9D77" w14:textId="451EFDFB" w:rsidR="00E650AC" w:rsidRDefault="00E650AC" w:rsidP="00E650AC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Visualization and Plot:</w:t>
      </w:r>
    </w:p>
    <w:p w14:paraId="63B1B1C5" w14:textId="3AD7C6B7" w:rsidR="00E650AC" w:rsidRDefault="00E650AC" w:rsidP="00E650AC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Other than basic clustering plots</w:t>
      </w:r>
      <w:r w:rsidR="006F7842">
        <w:rPr>
          <w:sz w:val="26"/>
          <w:szCs w:val="26"/>
        </w:rPr>
        <w:t>:</w:t>
      </w:r>
    </w:p>
    <w:p w14:paraId="52683404" w14:textId="77777777" w:rsidR="006F7842" w:rsidRDefault="006F7842" w:rsidP="006F7842">
      <w:pPr>
        <w:pStyle w:val="ListParagraph"/>
        <w:numPr>
          <w:ilvl w:val="2"/>
          <w:numId w:val="19"/>
        </w:numPr>
        <w:rPr>
          <w:sz w:val="26"/>
          <w:szCs w:val="26"/>
        </w:rPr>
      </w:pPr>
      <w:r w:rsidRPr="006F7842">
        <w:rPr>
          <w:sz w:val="26"/>
          <w:szCs w:val="26"/>
        </w:rPr>
        <w:t>Top items</w:t>
      </w:r>
    </w:p>
    <w:p w14:paraId="1C917233" w14:textId="558F7E82" w:rsidR="006F7842" w:rsidRDefault="006F7842" w:rsidP="006F7842">
      <w:pPr>
        <w:pStyle w:val="ListParagraph"/>
        <w:numPr>
          <w:ilvl w:val="2"/>
          <w:numId w:val="19"/>
        </w:numPr>
        <w:rPr>
          <w:sz w:val="26"/>
          <w:szCs w:val="26"/>
        </w:rPr>
      </w:pPr>
      <w:r w:rsidRPr="006F7842">
        <w:rPr>
          <w:sz w:val="26"/>
          <w:szCs w:val="26"/>
        </w:rPr>
        <w:t xml:space="preserve"> </w:t>
      </w:r>
      <w:r w:rsidRPr="006F7842">
        <w:rPr>
          <w:sz w:val="26"/>
          <w:szCs w:val="26"/>
        </w:rPr>
        <w:t>C</w:t>
      </w:r>
      <w:r w:rsidRPr="006F7842">
        <w:rPr>
          <w:sz w:val="26"/>
          <w:szCs w:val="26"/>
        </w:rPr>
        <w:t>lusters</w:t>
      </w:r>
    </w:p>
    <w:p w14:paraId="2EA2B4DC" w14:textId="7CF51225" w:rsidR="006F7842" w:rsidRDefault="006F7842" w:rsidP="006F7842">
      <w:pPr>
        <w:pStyle w:val="ListParagraph"/>
        <w:numPr>
          <w:ilvl w:val="2"/>
          <w:numId w:val="19"/>
        </w:numPr>
        <w:rPr>
          <w:sz w:val="26"/>
          <w:szCs w:val="26"/>
        </w:rPr>
      </w:pPr>
      <w:r w:rsidRPr="006F7842">
        <w:rPr>
          <w:sz w:val="26"/>
          <w:szCs w:val="26"/>
        </w:rPr>
        <w:t xml:space="preserve"> hourly trends</w:t>
      </w:r>
    </w:p>
    <w:p w14:paraId="3AFFE1CF" w14:textId="77777777" w:rsidR="006F7842" w:rsidRDefault="006F7842" w:rsidP="006F7842">
      <w:pPr>
        <w:pStyle w:val="ListParagraph"/>
        <w:numPr>
          <w:ilvl w:val="2"/>
          <w:numId w:val="19"/>
        </w:numPr>
        <w:rPr>
          <w:sz w:val="26"/>
          <w:szCs w:val="26"/>
        </w:rPr>
      </w:pPr>
      <w:r w:rsidRPr="006F7842">
        <w:rPr>
          <w:sz w:val="26"/>
          <w:szCs w:val="26"/>
        </w:rPr>
        <w:t>Cluster profiles</w:t>
      </w:r>
    </w:p>
    <w:p w14:paraId="2B36214F" w14:textId="19430412" w:rsidR="006F7842" w:rsidRDefault="006F7842" w:rsidP="006F7842">
      <w:pPr>
        <w:pStyle w:val="ListParagraph"/>
        <w:numPr>
          <w:ilvl w:val="2"/>
          <w:numId w:val="19"/>
        </w:numPr>
        <w:rPr>
          <w:sz w:val="26"/>
          <w:szCs w:val="26"/>
        </w:rPr>
      </w:pPr>
      <w:r w:rsidRPr="006F7842">
        <w:rPr>
          <w:sz w:val="26"/>
          <w:szCs w:val="26"/>
        </w:rPr>
        <w:t>item affinities</w:t>
      </w:r>
    </w:p>
    <w:p w14:paraId="4893799E" w14:textId="77777777" w:rsidR="006F7842" w:rsidRDefault="006F7842" w:rsidP="006F7842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These could be future </w:t>
      </w:r>
      <w:proofErr w:type="gramStart"/>
      <w:r>
        <w:rPr>
          <w:sz w:val="26"/>
          <w:szCs w:val="26"/>
        </w:rPr>
        <w:t>works</w:t>
      </w:r>
      <w:proofErr w:type="gramEnd"/>
      <w:r>
        <w:rPr>
          <w:sz w:val="26"/>
          <w:szCs w:val="26"/>
        </w:rPr>
        <w:t xml:space="preserve"> / extension of the actual project</w:t>
      </w:r>
      <w:r w:rsidR="00E650AC" w:rsidRPr="006F7842">
        <w:rPr>
          <w:sz w:val="26"/>
          <w:szCs w:val="26"/>
        </w:rPr>
        <w:tab/>
      </w:r>
      <w:r w:rsidR="00E650AC" w:rsidRPr="006F7842">
        <w:rPr>
          <w:sz w:val="26"/>
          <w:szCs w:val="26"/>
        </w:rPr>
        <w:tab/>
      </w:r>
    </w:p>
    <w:p w14:paraId="0BB3B791" w14:textId="77777777" w:rsidR="006F7842" w:rsidRDefault="006F7842" w:rsidP="006F7842">
      <w:pPr>
        <w:rPr>
          <w:sz w:val="26"/>
          <w:szCs w:val="26"/>
        </w:rPr>
      </w:pPr>
    </w:p>
    <w:p w14:paraId="799A14C9" w14:textId="77777777" w:rsidR="006F7842" w:rsidRDefault="006F7842" w:rsidP="006F7842">
      <w:pPr>
        <w:rPr>
          <w:sz w:val="26"/>
          <w:szCs w:val="26"/>
        </w:rPr>
      </w:pPr>
    </w:p>
    <w:p w14:paraId="06AFD81D" w14:textId="77777777" w:rsidR="006F7842" w:rsidRDefault="006F7842" w:rsidP="006F7842">
      <w:pPr>
        <w:rPr>
          <w:sz w:val="26"/>
          <w:szCs w:val="26"/>
        </w:rPr>
      </w:pPr>
    </w:p>
    <w:p w14:paraId="32C5D64E" w14:textId="77777777" w:rsidR="006F7842" w:rsidRDefault="006F7842" w:rsidP="006F7842">
      <w:pPr>
        <w:rPr>
          <w:sz w:val="26"/>
          <w:szCs w:val="26"/>
        </w:rPr>
      </w:pPr>
    </w:p>
    <w:p w14:paraId="0821E8DE" w14:textId="23028570" w:rsidR="00E650AC" w:rsidRPr="006F7842" w:rsidRDefault="00E650AC" w:rsidP="006F7842">
      <w:pPr>
        <w:rPr>
          <w:sz w:val="26"/>
          <w:szCs w:val="26"/>
        </w:rPr>
      </w:pPr>
      <w:r w:rsidRPr="006F7842">
        <w:rPr>
          <w:sz w:val="26"/>
          <w:szCs w:val="26"/>
        </w:rPr>
        <w:tab/>
      </w:r>
      <w:r w:rsidRPr="006F7842">
        <w:rPr>
          <w:sz w:val="26"/>
          <w:szCs w:val="26"/>
        </w:rPr>
        <w:tab/>
      </w:r>
      <w:r w:rsidRPr="006F7842">
        <w:rPr>
          <w:sz w:val="26"/>
          <w:szCs w:val="26"/>
        </w:rPr>
        <w:tab/>
      </w:r>
    </w:p>
    <w:p w14:paraId="245B4376" w14:textId="5A6B1539" w:rsidR="003F1A88" w:rsidRPr="000C0E79" w:rsidRDefault="00000000">
      <w:pPr>
        <w:pStyle w:val="Heading1"/>
        <w:rPr>
          <w:sz w:val="32"/>
          <w:szCs w:val="32"/>
        </w:rPr>
      </w:pPr>
      <w:r w:rsidRPr="000C0E79">
        <w:rPr>
          <w:sz w:val="32"/>
          <w:szCs w:val="32"/>
        </w:rPr>
        <w:lastRenderedPageBreak/>
        <w:t>4. Module Description</w:t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3101"/>
        <w:gridCol w:w="3101"/>
        <w:gridCol w:w="3101"/>
      </w:tblGrid>
      <w:tr w:rsidR="003F1A88" w14:paraId="6FB2AF71" w14:textId="77777777" w:rsidTr="00BA1510">
        <w:trPr>
          <w:trHeight w:val="586"/>
        </w:trPr>
        <w:tc>
          <w:tcPr>
            <w:tcW w:w="3101" w:type="dxa"/>
          </w:tcPr>
          <w:p w14:paraId="5C37CCF9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Module</w:t>
            </w:r>
          </w:p>
        </w:tc>
        <w:tc>
          <w:tcPr>
            <w:tcW w:w="3101" w:type="dxa"/>
          </w:tcPr>
          <w:p w14:paraId="63BF54C1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Description</w:t>
            </w:r>
          </w:p>
        </w:tc>
        <w:tc>
          <w:tcPr>
            <w:tcW w:w="3101" w:type="dxa"/>
          </w:tcPr>
          <w:p w14:paraId="3E236A52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Techniques Used</w:t>
            </w:r>
          </w:p>
        </w:tc>
      </w:tr>
      <w:tr w:rsidR="003F1A88" w14:paraId="2105ED5F" w14:textId="77777777" w:rsidTr="00BA1510">
        <w:trPr>
          <w:trHeight w:val="1201"/>
        </w:trPr>
        <w:tc>
          <w:tcPr>
            <w:tcW w:w="3101" w:type="dxa"/>
          </w:tcPr>
          <w:p w14:paraId="35017238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Data Parser</w:t>
            </w:r>
          </w:p>
        </w:tc>
        <w:tc>
          <w:tcPr>
            <w:tcW w:w="3101" w:type="dxa"/>
          </w:tcPr>
          <w:p w14:paraId="1387A50A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 xml:space="preserve">Parses raw bills text file into structured </w:t>
            </w:r>
            <w:proofErr w:type="spellStart"/>
            <w:r w:rsidRPr="00856B88">
              <w:rPr>
                <w:sz w:val="28"/>
                <w:szCs w:val="28"/>
              </w:rPr>
              <w:t>DataFrame</w:t>
            </w:r>
            <w:proofErr w:type="spellEnd"/>
          </w:p>
        </w:tc>
        <w:tc>
          <w:tcPr>
            <w:tcW w:w="3101" w:type="dxa"/>
          </w:tcPr>
          <w:p w14:paraId="55D32A2D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Regex, String Manipulation</w:t>
            </w:r>
          </w:p>
        </w:tc>
      </w:tr>
      <w:tr w:rsidR="003F1A88" w14:paraId="6FBEFE37" w14:textId="77777777" w:rsidTr="00BA1510">
        <w:trPr>
          <w:trHeight w:val="1787"/>
        </w:trPr>
        <w:tc>
          <w:tcPr>
            <w:tcW w:w="3101" w:type="dxa"/>
          </w:tcPr>
          <w:p w14:paraId="7B701400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Preprocessing</w:t>
            </w:r>
          </w:p>
        </w:tc>
        <w:tc>
          <w:tcPr>
            <w:tcW w:w="3101" w:type="dxa"/>
          </w:tcPr>
          <w:p w14:paraId="15BC3093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 xml:space="preserve">Cleans data, encodes categories, scales </w:t>
            </w:r>
            <w:proofErr w:type="spellStart"/>
            <w:r w:rsidRPr="00856B88">
              <w:rPr>
                <w:sz w:val="28"/>
                <w:szCs w:val="28"/>
              </w:rPr>
              <w:t>numerics</w:t>
            </w:r>
            <w:proofErr w:type="spellEnd"/>
            <w:r w:rsidRPr="00856B88">
              <w:rPr>
                <w:sz w:val="28"/>
                <w:szCs w:val="28"/>
              </w:rPr>
              <w:t>, prepares bios</w:t>
            </w:r>
          </w:p>
        </w:tc>
        <w:tc>
          <w:tcPr>
            <w:tcW w:w="3101" w:type="dxa"/>
          </w:tcPr>
          <w:p w14:paraId="6FA03285" w14:textId="77777777" w:rsidR="003F1A88" w:rsidRPr="00856B88" w:rsidRDefault="00000000">
            <w:pPr>
              <w:rPr>
                <w:sz w:val="28"/>
                <w:szCs w:val="28"/>
              </w:rPr>
            </w:pPr>
            <w:proofErr w:type="spellStart"/>
            <w:r w:rsidRPr="00856B88">
              <w:rPr>
                <w:sz w:val="28"/>
                <w:szCs w:val="28"/>
              </w:rPr>
              <w:t>StandardScaler</w:t>
            </w:r>
            <w:proofErr w:type="spellEnd"/>
            <w:r w:rsidRPr="00856B88">
              <w:rPr>
                <w:sz w:val="28"/>
                <w:szCs w:val="28"/>
              </w:rPr>
              <w:t xml:space="preserve">, </w:t>
            </w:r>
            <w:proofErr w:type="spellStart"/>
            <w:r w:rsidRPr="00856B88">
              <w:rPr>
                <w:sz w:val="28"/>
                <w:szCs w:val="28"/>
              </w:rPr>
              <w:t>OrdinalEncoder</w:t>
            </w:r>
            <w:proofErr w:type="spellEnd"/>
            <w:r w:rsidRPr="00856B88">
              <w:rPr>
                <w:sz w:val="28"/>
                <w:szCs w:val="28"/>
              </w:rPr>
              <w:t>, TF-IDF</w:t>
            </w:r>
          </w:p>
        </w:tc>
      </w:tr>
      <w:tr w:rsidR="003F1A88" w14:paraId="6113F5A7" w14:textId="77777777" w:rsidTr="00BA1510">
        <w:trPr>
          <w:trHeight w:val="1201"/>
        </w:trPr>
        <w:tc>
          <w:tcPr>
            <w:tcW w:w="3101" w:type="dxa"/>
          </w:tcPr>
          <w:p w14:paraId="0D2B8563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Feature Engineering</w:t>
            </w:r>
          </w:p>
        </w:tc>
        <w:tc>
          <w:tcPr>
            <w:tcW w:w="3101" w:type="dxa"/>
          </w:tcPr>
          <w:p w14:paraId="59A8CEC0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Generates RFM and time-based customer features</w:t>
            </w:r>
          </w:p>
        </w:tc>
        <w:tc>
          <w:tcPr>
            <w:tcW w:w="3101" w:type="dxa"/>
          </w:tcPr>
          <w:p w14:paraId="3C1086E6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 xml:space="preserve">Aggregation, </w:t>
            </w:r>
            <w:proofErr w:type="spellStart"/>
            <w:r w:rsidRPr="00856B88">
              <w:rPr>
                <w:sz w:val="28"/>
                <w:szCs w:val="28"/>
              </w:rPr>
              <w:t>DateTime</w:t>
            </w:r>
            <w:proofErr w:type="spellEnd"/>
            <w:r w:rsidRPr="00856B88">
              <w:rPr>
                <w:sz w:val="28"/>
                <w:szCs w:val="28"/>
              </w:rPr>
              <w:t xml:space="preserve"> processing</w:t>
            </w:r>
          </w:p>
        </w:tc>
      </w:tr>
      <w:tr w:rsidR="003F1A88" w14:paraId="26DC1530" w14:textId="77777777" w:rsidTr="00BA1510">
        <w:trPr>
          <w:trHeight w:val="586"/>
        </w:trPr>
        <w:tc>
          <w:tcPr>
            <w:tcW w:w="3101" w:type="dxa"/>
          </w:tcPr>
          <w:p w14:paraId="55C3E82D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Text Cleaning</w:t>
            </w:r>
          </w:p>
        </w:tc>
        <w:tc>
          <w:tcPr>
            <w:tcW w:w="3101" w:type="dxa"/>
          </w:tcPr>
          <w:p w14:paraId="57AEDE63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 xml:space="preserve">Removes emojis, normalizes bios, </w:t>
            </w:r>
            <w:proofErr w:type="gramStart"/>
            <w:r w:rsidRPr="00856B88">
              <w:rPr>
                <w:sz w:val="28"/>
                <w:szCs w:val="28"/>
              </w:rPr>
              <w:t>applies</w:t>
            </w:r>
            <w:proofErr w:type="gramEnd"/>
            <w:r w:rsidRPr="00856B88">
              <w:rPr>
                <w:sz w:val="28"/>
                <w:szCs w:val="28"/>
              </w:rPr>
              <w:t xml:space="preserve"> spell correction</w:t>
            </w:r>
          </w:p>
        </w:tc>
        <w:tc>
          <w:tcPr>
            <w:tcW w:w="3101" w:type="dxa"/>
          </w:tcPr>
          <w:p w14:paraId="6A966636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 xml:space="preserve">Regex, emoji lib, </w:t>
            </w:r>
            <w:proofErr w:type="spellStart"/>
            <w:r w:rsidRPr="00856B88">
              <w:rPr>
                <w:sz w:val="28"/>
                <w:szCs w:val="28"/>
              </w:rPr>
              <w:t>difflib</w:t>
            </w:r>
            <w:proofErr w:type="spellEnd"/>
          </w:p>
        </w:tc>
      </w:tr>
      <w:tr w:rsidR="003F1A88" w14:paraId="010BE93B" w14:textId="77777777" w:rsidTr="00BA1510">
        <w:trPr>
          <w:trHeight w:val="335"/>
        </w:trPr>
        <w:tc>
          <w:tcPr>
            <w:tcW w:w="3101" w:type="dxa"/>
          </w:tcPr>
          <w:p w14:paraId="642597AB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PCA Reduction</w:t>
            </w:r>
          </w:p>
        </w:tc>
        <w:tc>
          <w:tcPr>
            <w:tcW w:w="3101" w:type="dxa"/>
          </w:tcPr>
          <w:p w14:paraId="11387508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Applies Principal Component Analysis to reduce dimensionality</w:t>
            </w:r>
          </w:p>
        </w:tc>
        <w:tc>
          <w:tcPr>
            <w:tcW w:w="3101" w:type="dxa"/>
          </w:tcPr>
          <w:p w14:paraId="3DEE7BB0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 xml:space="preserve">PCA from </w:t>
            </w:r>
            <w:proofErr w:type="spellStart"/>
            <w:r w:rsidRPr="00856B88">
              <w:rPr>
                <w:sz w:val="28"/>
                <w:szCs w:val="28"/>
              </w:rPr>
              <w:t>sklearn</w:t>
            </w:r>
            <w:proofErr w:type="spellEnd"/>
          </w:p>
        </w:tc>
      </w:tr>
      <w:tr w:rsidR="003F1A88" w14:paraId="13924298" w14:textId="77777777" w:rsidTr="00BA1510">
        <w:trPr>
          <w:trHeight w:val="335"/>
        </w:trPr>
        <w:tc>
          <w:tcPr>
            <w:tcW w:w="3101" w:type="dxa"/>
          </w:tcPr>
          <w:p w14:paraId="40FF2B30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Clustering Models</w:t>
            </w:r>
          </w:p>
        </w:tc>
        <w:tc>
          <w:tcPr>
            <w:tcW w:w="3101" w:type="dxa"/>
          </w:tcPr>
          <w:p w14:paraId="1828B778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Applies multiple clustering algorithms, stores cluster labels</w:t>
            </w:r>
          </w:p>
        </w:tc>
        <w:tc>
          <w:tcPr>
            <w:tcW w:w="3101" w:type="dxa"/>
          </w:tcPr>
          <w:p w14:paraId="6D132C2A" w14:textId="77777777" w:rsidR="003F1A88" w:rsidRPr="00856B88" w:rsidRDefault="00000000">
            <w:pPr>
              <w:rPr>
                <w:sz w:val="28"/>
                <w:szCs w:val="28"/>
              </w:rPr>
            </w:pPr>
            <w:proofErr w:type="spellStart"/>
            <w:r w:rsidRPr="00856B88">
              <w:rPr>
                <w:sz w:val="28"/>
                <w:szCs w:val="28"/>
              </w:rPr>
              <w:t>KMeans</w:t>
            </w:r>
            <w:proofErr w:type="spellEnd"/>
            <w:r w:rsidRPr="00856B88">
              <w:rPr>
                <w:sz w:val="28"/>
                <w:szCs w:val="28"/>
              </w:rPr>
              <w:t>, DBSCAN, Agglomerative, GMM</w:t>
            </w:r>
          </w:p>
        </w:tc>
      </w:tr>
      <w:tr w:rsidR="003F1A88" w14:paraId="0708D133" w14:textId="77777777" w:rsidTr="00BA1510">
        <w:trPr>
          <w:trHeight w:val="1201"/>
        </w:trPr>
        <w:tc>
          <w:tcPr>
            <w:tcW w:w="3101" w:type="dxa"/>
          </w:tcPr>
          <w:p w14:paraId="6D117418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Evaluation &amp; Plotting</w:t>
            </w:r>
          </w:p>
        </w:tc>
        <w:tc>
          <w:tcPr>
            <w:tcW w:w="3101" w:type="dxa"/>
          </w:tcPr>
          <w:p w14:paraId="519FA35F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>Computes Silhouette Score and visualizes 3D clusters</w:t>
            </w:r>
          </w:p>
        </w:tc>
        <w:tc>
          <w:tcPr>
            <w:tcW w:w="3101" w:type="dxa"/>
          </w:tcPr>
          <w:p w14:paraId="744B47A7" w14:textId="77777777" w:rsidR="003F1A88" w:rsidRPr="00856B88" w:rsidRDefault="00000000">
            <w:pPr>
              <w:rPr>
                <w:sz w:val="28"/>
                <w:szCs w:val="28"/>
              </w:rPr>
            </w:pPr>
            <w:r w:rsidRPr="00856B88">
              <w:rPr>
                <w:sz w:val="28"/>
                <w:szCs w:val="28"/>
              </w:rPr>
              <w:t xml:space="preserve">Matplotlib, </w:t>
            </w:r>
            <w:proofErr w:type="spellStart"/>
            <w:proofErr w:type="gramStart"/>
            <w:r w:rsidRPr="00856B88">
              <w:rPr>
                <w:sz w:val="28"/>
                <w:szCs w:val="28"/>
              </w:rPr>
              <w:t>sklearn.metrics</w:t>
            </w:r>
            <w:proofErr w:type="spellEnd"/>
            <w:proofErr w:type="gramEnd"/>
          </w:p>
        </w:tc>
      </w:tr>
    </w:tbl>
    <w:p w14:paraId="71E70010" w14:textId="77777777" w:rsidR="00856B88" w:rsidRDefault="00856B88">
      <w:pPr>
        <w:pStyle w:val="Heading1"/>
        <w:rPr>
          <w:sz w:val="32"/>
          <w:szCs w:val="32"/>
        </w:rPr>
      </w:pPr>
    </w:p>
    <w:p w14:paraId="784E4AFF" w14:textId="319D12CD" w:rsidR="003F1A88" w:rsidRPr="000C0E79" w:rsidRDefault="00000000">
      <w:pPr>
        <w:pStyle w:val="Heading1"/>
        <w:rPr>
          <w:sz w:val="32"/>
          <w:szCs w:val="32"/>
        </w:rPr>
      </w:pPr>
      <w:r w:rsidRPr="000C0E79">
        <w:rPr>
          <w:sz w:val="32"/>
          <w:szCs w:val="32"/>
        </w:rPr>
        <w:t>5. Data Selection and Preprocessing</w:t>
      </w:r>
    </w:p>
    <w:p w14:paraId="6E9FFEB0" w14:textId="77777777" w:rsidR="003F1A88" w:rsidRDefault="00000000">
      <w:pPr>
        <w:pStyle w:val="ListBullet"/>
        <w:rPr>
          <w:sz w:val="26"/>
          <w:szCs w:val="26"/>
        </w:rPr>
      </w:pPr>
      <w:r w:rsidRPr="000C0E79">
        <w:rPr>
          <w:sz w:val="26"/>
          <w:szCs w:val="26"/>
        </w:rPr>
        <w:t>Data Source: Two files—customers_1.csv and Bills_1.txt</w:t>
      </w:r>
    </w:p>
    <w:p w14:paraId="4CCACC4B" w14:textId="6BD8592C" w:rsidR="00856B88" w:rsidRDefault="00856B88">
      <w:pPr>
        <w:pStyle w:val="ListBullet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proofErr w:type="gramStart"/>
      <w:r>
        <w:rPr>
          <w:sz w:val="26"/>
          <w:szCs w:val="26"/>
        </w:rPr>
        <w:t>since</w:t>
      </w:r>
      <w:proofErr w:type="gramEnd"/>
      <w:r>
        <w:rPr>
          <w:sz w:val="26"/>
          <w:szCs w:val="26"/>
        </w:rPr>
        <w:t xml:space="preserve"> this a </w:t>
      </w:r>
      <w:proofErr w:type="gramStart"/>
      <w:r>
        <w:rPr>
          <w:sz w:val="26"/>
          <w:szCs w:val="26"/>
        </w:rPr>
        <w:t>small scale</w:t>
      </w:r>
      <w:proofErr w:type="gramEnd"/>
      <w:r>
        <w:rPr>
          <w:sz w:val="26"/>
          <w:szCs w:val="26"/>
        </w:rPr>
        <w:t xml:space="preserve"> project, we </w:t>
      </w:r>
      <w:proofErr w:type="gramStart"/>
      <w:r>
        <w:rPr>
          <w:sz w:val="26"/>
          <w:szCs w:val="26"/>
        </w:rPr>
        <w:t>assumed</w:t>
      </w:r>
      <w:proofErr w:type="gramEnd"/>
      <w:r>
        <w:rPr>
          <w:sz w:val="26"/>
          <w:szCs w:val="26"/>
        </w:rPr>
        <w:t xml:space="preserve"> that we’ll be taking inputs as:</w:t>
      </w:r>
    </w:p>
    <w:p w14:paraId="22645517" w14:textId="4EBD6720" w:rsidR="00856B88" w:rsidRDefault="00856B88" w:rsidP="00856B88">
      <w:pPr>
        <w:pStyle w:val="ListBullet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Bills as raw text (all bills in a single text file)</w:t>
      </w:r>
    </w:p>
    <w:p w14:paraId="0DC9ADCC" w14:textId="0806762F" w:rsidR="00856B88" w:rsidRDefault="00856B88" w:rsidP="00856B88">
      <w:pPr>
        <w:pStyle w:val="ListBullet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Customer database having credentials and their Bio</w:t>
      </w:r>
      <w:r w:rsidR="00E703D6">
        <w:rPr>
          <w:sz w:val="26"/>
          <w:szCs w:val="26"/>
        </w:rPr>
        <w:t xml:space="preserve"> (assumed it was collected from the store admins)</w:t>
      </w:r>
    </w:p>
    <w:p w14:paraId="346B57DD" w14:textId="056D2441" w:rsidR="00CE5D1E" w:rsidRPr="00E650AC" w:rsidRDefault="00856B88" w:rsidP="00CE5D1E">
      <w:pPr>
        <w:pStyle w:val="ListBullet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As for their preparation we used </w:t>
      </w:r>
      <w:r w:rsidR="00E703D6">
        <w:rPr>
          <w:sz w:val="26"/>
          <w:szCs w:val="26"/>
        </w:rPr>
        <w:t>prompted and generated it using AI</w:t>
      </w:r>
    </w:p>
    <w:p w14:paraId="06344C12" w14:textId="77777777" w:rsidR="00E650AC" w:rsidRDefault="00E650AC" w:rsidP="00CE5D1E">
      <w:pPr>
        <w:pStyle w:val="ListBullet"/>
        <w:rPr>
          <w:sz w:val="26"/>
          <w:szCs w:val="26"/>
        </w:rPr>
      </w:pPr>
    </w:p>
    <w:p w14:paraId="42EC49CE" w14:textId="28CC7B39" w:rsidR="00CE5D1E" w:rsidRDefault="00000000" w:rsidP="00CE5D1E">
      <w:pPr>
        <w:pStyle w:val="ListBullet"/>
        <w:rPr>
          <w:sz w:val="26"/>
          <w:szCs w:val="26"/>
        </w:rPr>
      </w:pPr>
      <w:r w:rsidRPr="00856B88">
        <w:rPr>
          <w:b/>
          <w:bCs/>
          <w:sz w:val="26"/>
          <w:szCs w:val="26"/>
        </w:rPr>
        <w:t>Cleaning Steps:</w:t>
      </w:r>
      <w:r w:rsidRPr="000C0E79">
        <w:rPr>
          <w:sz w:val="26"/>
          <w:szCs w:val="26"/>
        </w:rPr>
        <w:br/>
        <w:t xml:space="preserve">  • Removed duplicate transactions and customers</w:t>
      </w:r>
      <w:r w:rsidRPr="000C0E79">
        <w:rPr>
          <w:sz w:val="26"/>
          <w:szCs w:val="26"/>
        </w:rPr>
        <w:br/>
        <w:t xml:space="preserve">  • Normalized column names</w:t>
      </w:r>
    </w:p>
    <w:p w14:paraId="69B1FF50" w14:textId="77777777" w:rsidR="00CE5D1E" w:rsidRDefault="00CE5D1E" w:rsidP="00CE5D1E">
      <w:pPr>
        <w:pStyle w:val="ListBullet"/>
        <w:rPr>
          <w:sz w:val="26"/>
          <w:szCs w:val="26"/>
        </w:rPr>
      </w:pPr>
    </w:p>
    <w:p w14:paraId="494F2CA8" w14:textId="7DD82FE2" w:rsidR="003F1A88" w:rsidRDefault="00000000">
      <w:pPr>
        <w:pStyle w:val="ListBullet"/>
        <w:rPr>
          <w:sz w:val="26"/>
          <w:szCs w:val="26"/>
        </w:rPr>
      </w:pPr>
      <w:r w:rsidRPr="00856B88">
        <w:rPr>
          <w:b/>
          <w:bCs/>
          <w:sz w:val="26"/>
          <w:szCs w:val="26"/>
        </w:rPr>
        <w:t>Feature Extraction:</w:t>
      </w:r>
      <w:r w:rsidRPr="000C0E79">
        <w:rPr>
          <w:sz w:val="26"/>
          <w:szCs w:val="26"/>
        </w:rPr>
        <w:br/>
        <w:t xml:space="preserve">  • RFM (Recency, Frequency, Monetary) values</w:t>
      </w:r>
      <w:r w:rsidRPr="000C0E79">
        <w:rPr>
          <w:sz w:val="26"/>
          <w:szCs w:val="26"/>
        </w:rPr>
        <w:br/>
        <w:t xml:space="preserve">  • Bio-based features using TF-IDF vectorization</w:t>
      </w:r>
    </w:p>
    <w:p w14:paraId="70AE55FC" w14:textId="77777777" w:rsidR="00E703D6" w:rsidRDefault="00E703D6" w:rsidP="00E650AC">
      <w:pPr>
        <w:pStyle w:val="ListBullet"/>
        <w:rPr>
          <w:sz w:val="26"/>
          <w:szCs w:val="26"/>
        </w:rPr>
      </w:pPr>
    </w:p>
    <w:p w14:paraId="1E7EA7E1" w14:textId="77777777" w:rsidR="00E703D6" w:rsidRDefault="00E703D6" w:rsidP="00CE5D1E">
      <w:pPr>
        <w:pStyle w:val="ListBullet"/>
        <w:ind w:left="360" w:hanging="360"/>
        <w:rPr>
          <w:sz w:val="26"/>
          <w:szCs w:val="26"/>
        </w:rPr>
      </w:pPr>
    </w:p>
    <w:p w14:paraId="63754BA7" w14:textId="627F810D" w:rsidR="00A147C5" w:rsidRDefault="00000000">
      <w:pPr>
        <w:pStyle w:val="ListBullet"/>
        <w:rPr>
          <w:sz w:val="26"/>
          <w:szCs w:val="26"/>
        </w:rPr>
      </w:pPr>
      <w:r w:rsidRPr="00856B88">
        <w:rPr>
          <w:b/>
          <w:bCs/>
          <w:sz w:val="26"/>
          <w:szCs w:val="26"/>
        </w:rPr>
        <w:t>Text Preprocessing:</w:t>
      </w:r>
      <w:r w:rsidRPr="000C0E79">
        <w:rPr>
          <w:sz w:val="26"/>
          <w:szCs w:val="26"/>
        </w:rPr>
        <w:br/>
        <w:t xml:space="preserve">  • Lowercasing, emoji removal, basic spell correctio</w:t>
      </w:r>
      <w:r w:rsidR="00E650AC">
        <w:rPr>
          <w:sz w:val="26"/>
          <w:szCs w:val="26"/>
        </w:rPr>
        <w:t>n</w:t>
      </w:r>
    </w:p>
    <w:p w14:paraId="3D799A4D" w14:textId="77777777" w:rsidR="00A147C5" w:rsidRDefault="00A147C5">
      <w:pPr>
        <w:pStyle w:val="ListBullet"/>
        <w:rPr>
          <w:sz w:val="26"/>
          <w:szCs w:val="26"/>
        </w:rPr>
      </w:pPr>
    </w:p>
    <w:p w14:paraId="4A2EC89C" w14:textId="0A12422A" w:rsidR="00041A3F" w:rsidRPr="00856B88" w:rsidRDefault="00000000" w:rsidP="00041A3F">
      <w:pPr>
        <w:pStyle w:val="ListBullet"/>
        <w:rPr>
          <w:b/>
          <w:bCs/>
          <w:sz w:val="26"/>
          <w:szCs w:val="26"/>
        </w:rPr>
      </w:pPr>
      <w:r w:rsidRPr="00856B88">
        <w:rPr>
          <w:b/>
          <w:bCs/>
          <w:sz w:val="26"/>
          <w:szCs w:val="26"/>
        </w:rPr>
        <w:t>Encoding and Scaling:</w:t>
      </w:r>
    </w:p>
    <w:p w14:paraId="3C543D67" w14:textId="08FE37C7" w:rsidR="00041A3F" w:rsidRDefault="00000000" w:rsidP="00041A3F">
      <w:pPr>
        <w:pStyle w:val="ListBullet"/>
        <w:numPr>
          <w:ilvl w:val="0"/>
          <w:numId w:val="11"/>
        </w:numPr>
        <w:rPr>
          <w:sz w:val="26"/>
          <w:szCs w:val="26"/>
        </w:rPr>
      </w:pPr>
      <w:r w:rsidRPr="000C0E79">
        <w:rPr>
          <w:sz w:val="26"/>
          <w:szCs w:val="26"/>
        </w:rPr>
        <w:t xml:space="preserve">Categorical data encoded with </w:t>
      </w:r>
      <w:proofErr w:type="spellStart"/>
      <w:r w:rsidRPr="000C0E79">
        <w:rPr>
          <w:sz w:val="26"/>
          <w:szCs w:val="26"/>
        </w:rPr>
        <w:t>OrdinalEncoder</w:t>
      </w:r>
      <w:proofErr w:type="spellEnd"/>
      <w:r w:rsidR="00856B88">
        <w:rPr>
          <w:sz w:val="26"/>
          <w:szCs w:val="26"/>
        </w:rPr>
        <w:t xml:space="preserve"> </w:t>
      </w:r>
    </w:p>
    <w:p w14:paraId="0E726F8E" w14:textId="66BA09AE" w:rsidR="00856B88" w:rsidRDefault="00856B88" w:rsidP="00856B88">
      <w:pPr>
        <w:pStyle w:val="ListBullet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Encoding with </w:t>
      </w:r>
      <w:proofErr w:type="spellStart"/>
      <w:r>
        <w:rPr>
          <w:sz w:val="26"/>
          <w:szCs w:val="26"/>
        </w:rPr>
        <w:t>OneHotEncoder</w:t>
      </w:r>
      <w:proofErr w:type="spellEnd"/>
      <w:r>
        <w:rPr>
          <w:sz w:val="26"/>
          <w:szCs w:val="26"/>
        </w:rPr>
        <w:t xml:space="preserve"> caused </w:t>
      </w:r>
      <w:proofErr w:type="gramStart"/>
      <w:r>
        <w:rPr>
          <w:sz w:val="26"/>
          <w:szCs w:val="26"/>
        </w:rPr>
        <w:t>curse</w:t>
      </w:r>
      <w:proofErr w:type="gramEnd"/>
      <w:r>
        <w:rPr>
          <w:sz w:val="26"/>
          <w:szCs w:val="26"/>
        </w:rPr>
        <w:t xml:space="preserve"> of dimensionality and reduction in silhouette scores</w:t>
      </w:r>
    </w:p>
    <w:p w14:paraId="7326D3CD" w14:textId="480AE652" w:rsidR="00041A3F" w:rsidRDefault="00000000" w:rsidP="00041A3F">
      <w:pPr>
        <w:pStyle w:val="ListBullet"/>
        <w:numPr>
          <w:ilvl w:val="0"/>
          <w:numId w:val="11"/>
        </w:numPr>
        <w:rPr>
          <w:sz w:val="26"/>
          <w:szCs w:val="26"/>
        </w:rPr>
      </w:pPr>
      <w:r w:rsidRPr="000C0E79">
        <w:rPr>
          <w:sz w:val="26"/>
          <w:szCs w:val="26"/>
        </w:rPr>
        <w:t xml:space="preserve"> Numerical data scaled using </w:t>
      </w:r>
      <w:proofErr w:type="spellStart"/>
      <w:r w:rsidRPr="000C0E79">
        <w:rPr>
          <w:sz w:val="26"/>
          <w:szCs w:val="26"/>
        </w:rPr>
        <w:t>StandardScaler</w:t>
      </w:r>
      <w:proofErr w:type="spellEnd"/>
    </w:p>
    <w:p w14:paraId="6231BD8D" w14:textId="77777777" w:rsidR="00E650AC" w:rsidRPr="00E650AC" w:rsidRDefault="00E650AC" w:rsidP="00E650AC">
      <w:pPr>
        <w:pStyle w:val="ListBullet"/>
        <w:rPr>
          <w:sz w:val="26"/>
          <w:szCs w:val="26"/>
        </w:rPr>
      </w:pPr>
    </w:p>
    <w:p w14:paraId="5AA77617" w14:textId="02CE70B0" w:rsidR="00041A3F" w:rsidRPr="000C0E79" w:rsidRDefault="00000000">
      <w:pPr>
        <w:pStyle w:val="ListBullet"/>
        <w:rPr>
          <w:sz w:val="26"/>
          <w:szCs w:val="26"/>
        </w:rPr>
      </w:pPr>
      <w:r w:rsidRPr="00856B88">
        <w:rPr>
          <w:b/>
          <w:bCs/>
          <w:sz w:val="26"/>
          <w:szCs w:val="26"/>
        </w:rPr>
        <w:t>Dimensionality Reduction:</w:t>
      </w:r>
      <w:r w:rsidRPr="000C0E79">
        <w:rPr>
          <w:sz w:val="26"/>
          <w:szCs w:val="26"/>
        </w:rPr>
        <w:br/>
        <w:t xml:space="preserve">  • PCA retained 95% variance to aid clustering</w:t>
      </w:r>
    </w:p>
    <w:p w14:paraId="214DAD26" w14:textId="5795DC18" w:rsidR="00856B88" w:rsidRPr="00E650AC" w:rsidRDefault="00000000" w:rsidP="00E650AC">
      <w:pPr>
        <w:pStyle w:val="Heading1"/>
        <w:rPr>
          <w:sz w:val="32"/>
          <w:szCs w:val="32"/>
        </w:rPr>
      </w:pPr>
      <w:r w:rsidRPr="00B63E3A">
        <w:rPr>
          <w:sz w:val="32"/>
          <w:szCs w:val="32"/>
        </w:rPr>
        <w:t>6. Performance Evaluati</w:t>
      </w:r>
      <w:r w:rsidR="00E650AC">
        <w:rPr>
          <w:sz w:val="32"/>
          <w:szCs w:val="32"/>
        </w:rPr>
        <w:t>o</w:t>
      </w:r>
      <w:r w:rsidRPr="00B63E3A">
        <w:rPr>
          <w:sz w:val="32"/>
          <w:szCs w:val="32"/>
        </w:rPr>
        <w:t>n</w:t>
      </w:r>
    </w:p>
    <w:p w14:paraId="490380C4" w14:textId="2941ACFB" w:rsidR="00CE5D1E" w:rsidRPr="00E650AC" w:rsidRDefault="00000000" w:rsidP="00E650AC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E650AC">
        <w:rPr>
          <w:sz w:val="26"/>
          <w:szCs w:val="26"/>
        </w:rPr>
        <w:t>Multiple clustering models were evaluated:</w:t>
      </w:r>
    </w:p>
    <w:p w14:paraId="6C458A74" w14:textId="77777777" w:rsidR="003F1A88" w:rsidRPr="00B63E3A" w:rsidRDefault="00000000" w:rsidP="00E650AC">
      <w:pPr>
        <w:pStyle w:val="ListBullet"/>
        <w:numPr>
          <w:ilvl w:val="0"/>
          <w:numId w:val="20"/>
        </w:numPr>
        <w:rPr>
          <w:sz w:val="26"/>
          <w:szCs w:val="26"/>
        </w:rPr>
      </w:pPr>
      <w:r w:rsidRPr="00B63E3A">
        <w:rPr>
          <w:sz w:val="26"/>
          <w:szCs w:val="26"/>
        </w:rPr>
        <w:t xml:space="preserve">Best Performing Model: </w:t>
      </w:r>
      <w:proofErr w:type="spellStart"/>
      <w:r w:rsidRPr="00B63E3A">
        <w:rPr>
          <w:sz w:val="26"/>
          <w:szCs w:val="26"/>
        </w:rPr>
        <w:t>KMeans</w:t>
      </w:r>
      <w:proofErr w:type="spellEnd"/>
    </w:p>
    <w:p w14:paraId="57495FBA" w14:textId="2B29666D" w:rsidR="00856B88" w:rsidRDefault="00000000" w:rsidP="00E650AC">
      <w:pPr>
        <w:pStyle w:val="ListBullet"/>
        <w:numPr>
          <w:ilvl w:val="0"/>
          <w:numId w:val="20"/>
        </w:numPr>
        <w:rPr>
          <w:sz w:val="26"/>
          <w:szCs w:val="26"/>
        </w:rPr>
      </w:pPr>
      <w:r w:rsidRPr="00856B88">
        <w:rPr>
          <w:b/>
          <w:bCs/>
          <w:sz w:val="26"/>
          <w:szCs w:val="26"/>
        </w:rPr>
        <w:t>Visualization</w:t>
      </w:r>
      <w:r w:rsidRPr="00B63E3A">
        <w:rPr>
          <w:sz w:val="26"/>
          <w:szCs w:val="26"/>
        </w:rPr>
        <w:t>: 3D PCA-based cluster visualization clearly showed distinct clusters</w:t>
      </w:r>
    </w:p>
    <w:p w14:paraId="60A31FEA" w14:textId="6C2BD1D6" w:rsidR="00041A3F" w:rsidRDefault="00041A3F" w:rsidP="00041A3F">
      <w:pPr>
        <w:pStyle w:val="ListBullet"/>
        <w:ind w:left="360" w:hanging="360"/>
        <w:rPr>
          <w:sz w:val="26"/>
          <w:szCs w:val="26"/>
        </w:rPr>
      </w:pPr>
    </w:p>
    <w:p w14:paraId="03E93F1D" w14:textId="77777777" w:rsidR="006F7842" w:rsidRDefault="006F7842" w:rsidP="00041A3F">
      <w:pPr>
        <w:pStyle w:val="ListBullet"/>
        <w:ind w:left="360" w:hanging="360"/>
        <w:rPr>
          <w:sz w:val="26"/>
          <w:szCs w:val="26"/>
        </w:rPr>
      </w:pPr>
    </w:p>
    <w:p w14:paraId="3BD1F89C" w14:textId="77777777" w:rsidR="006F7842" w:rsidRDefault="006F7842" w:rsidP="00041A3F">
      <w:pPr>
        <w:pStyle w:val="ListBullet"/>
        <w:ind w:left="360" w:hanging="360"/>
        <w:rPr>
          <w:sz w:val="26"/>
          <w:szCs w:val="26"/>
        </w:rPr>
      </w:pPr>
    </w:p>
    <w:p w14:paraId="5D6BAB28" w14:textId="77777777" w:rsidR="006F7842" w:rsidRDefault="006F7842" w:rsidP="00041A3F">
      <w:pPr>
        <w:pStyle w:val="ListBullet"/>
        <w:ind w:left="360" w:hanging="360"/>
        <w:rPr>
          <w:sz w:val="26"/>
          <w:szCs w:val="26"/>
        </w:rPr>
      </w:pPr>
    </w:p>
    <w:p w14:paraId="313A75B7" w14:textId="69C0423C" w:rsidR="00E703D6" w:rsidRPr="00E703D6" w:rsidRDefault="00E703D6" w:rsidP="00041A3F">
      <w:pPr>
        <w:pStyle w:val="ListBullet"/>
        <w:ind w:left="360" w:hanging="360"/>
        <w:rPr>
          <w:b/>
          <w:bCs/>
          <w:sz w:val="26"/>
          <w:szCs w:val="26"/>
        </w:rPr>
      </w:pPr>
      <w:r w:rsidRPr="00E703D6">
        <w:rPr>
          <w:b/>
          <w:bCs/>
          <w:sz w:val="26"/>
          <w:szCs w:val="26"/>
        </w:rPr>
        <w:lastRenderedPageBreak/>
        <w:t>FINAL CLUSTER:</w:t>
      </w:r>
    </w:p>
    <w:p w14:paraId="6A2D0389" w14:textId="77777777" w:rsidR="00E703D6" w:rsidRDefault="00E703D6" w:rsidP="00CE5D1E">
      <w:pPr>
        <w:pStyle w:val="ListBullet"/>
        <w:ind w:left="360" w:hanging="360"/>
        <w:rPr>
          <w:sz w:val="26"/>
          <w:szCs w:val="26"/>
        </w:rPr>
      </w:pPr>
    </w:p>
    <w:p w14:paraId="481083F4" w14:textId="0FB9E904" w:rsidR="00CE5D1E" w:rsidRPr="00B63E3A" w:rsidRDefault="00CE5D1E" w:rsidP="00E650AC">
      <w:pPr>
        <w:pStyle w:val="ListBullet"/>
        <w:ind w:left="360" w:hanging="360"/>
        <w:jc w:val="center"/>
        <w:rPr>
          <w:sz w:val="26"/>
          <w:szCs w:val="26"/>
        </w:rPr>
      </w:pPr>
      <w:r w:rsidRPr="00CE5D1E">
        <w:rPr>
          <w:noProof/>
          <w:sz w:val="26"/>
          <w:szCs w:val="26"/>
        </w:rPr>
        <w:drawing>
          <wp:inline distT="0" distB="0" distL="0" distR="0" wp14:anchorId="29C42895" wp14:editId="0553C8BA">
            <wp:extent cx="3654130" cy="3566160"/>
            <wp:effectExtent l="0" t="0" r="3810" b="0"/>
            <wp:docPr id="1517896426" name="Picture 1" descr="A diagram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96426" name="Picture 1" descr="A diagram of a grap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389" cy="35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321A" w14:textId="77777777" w:rsidR="00A147C5" w:rsidRDefault="00A147C5">
      <w:pPr>
        <w:pStyle w:val="Heading1"/>
        <w:rPr>
          <w:sz w:val="32"/>
          <w:szCs w:val="32"/>
        </w:rPr>
      </w:pPr>
    </w:p>
    <w:p w14:paraId="439E9E95" w14:textId="27AAC69D" w:rsidR="003F1A88" w:rsidRPr="00B63E3A" w:rsidRDefault="00000000">
      <w:pPr>
        <w:pStyle w:val="Heading1"/>
        <w:rPr>
          <w:sz w:val="32"/>
          <w:szCs w:val="32"/>
        </w:rPr>
      </w:pPr>
      <w:r w:rsidRPr="00B63E3A">
        <w:rPr>
          <w:sz w:val="32"/>
          <w:szCs w:val="32"/>
        </w:rPr>
        <w:t>7. Conclusion and Future Work</w:t>
      </w:r>
    </w:p>
    <w:p w14:paraId="7CA35114" w14:textId="523280F7" w:rsidR="00856B88" w:rsidRDefault="00856B88" w:rsidP="00856B88">
      <w:pPr>
        <w:pStyle w:val="ListBullet"/>
        <w:ind w:left="360" w:firstLine="360"/>
        <w:rPr>
          <w:sz w:val="26"/>
          <w:szCs w:val="26"/>
        </w:rPr>
      </w:pPr>
    </w:p>
    <w:p w14:paraId="6613C0BB" w14:textId="768A70AC" w:rsidR="00856B88" w:rsidRDefault="00856B88" w:rsidP="00856B88">
      <w:pPr>
        <w:pStyle w:val="ListBulle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The lack of data variety and lack of amount of data constraints the application to fully exploit the extent of this architecture’s abilities</w:t>
      </w:r>
    </w:p>
    <w:p w14:paraId="42B018FD" w14:textId="1085346D" w:rsidR="00856B88" w:rsidRDefault="00856B88" w:rsidP="00856B88">
      <w:pPr>
        <w:pStyle w:val="ListBulle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An actual dataset from </w:t>
      </w:r>
      <w:proofErr w:type="gramStart"/>
      <w:r>
        <w:rPr>
          <w:sz w:val="26"/>
          <w:szCs w:val="26"/>
        </w:rPr>
        <w:t>real</w:t>
      </w:r>
      <w:proofErr w:type="gramEnd"/>
      <w:r>
        <w:rPr>
          <w:sz w:val="26"/>
          <w:szCs w:val="26"/>
        </w:rPr>
        <w:t xml:space="preserve"> world from, say an e-commerce site would provide far better showcase of this project’s abilities</w:t>
      </w:r>
    </w:p>
    <w:p w14:paraId="22C801C9" w14:textId="6D0DEE58" w:rsidR="00856B88" w:rsidRDefault="00856B88" w:rsidP="00856B88">
      <w:pPr>
        <w:pStyle w:val="ListBulle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This simple set up can be extended to be used in recommendation systems, accurate customer and purchase analysis, </w:t>
      </w:r>
      <w:proofErr w:type="spellStart"/>
      <w:r>
        <w:rPr>
          <w:sz w:val="26"/>
          <w:szCs w:val="26"/>
        </w:rPr>
        <w:t>etc</w:t>
      </w:r>
      <w:proofErr w:type="spellEnd"/>
    </w:p>
    <w:p w14:paraId="143214E0" w14:textId="0DADF81A" w:rsidR="00B63E3A" w:rsidRDefault="006F1E79" w:rsidP="00B63E3A">
      <w:pPr>
        <w:pStyle w:val="ListBullet"/>
        <w:ind w:left="360"/>
      </w:pPr>
      <w:r>
        <w:br/>
      </w:r>
      <w:r>
        <w:br/>
      </w:r>
    </w:p>
    <w:sectPr w:rsidR="00B63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E6B90"/>
    <w:multiLevelType w:val="hybridMultilevel"/>
    <w:tmpl w:val="9B7EA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4A2884"/>
    <w:multiLevelType w:val="hybridMultilevel"/>
    <w:tmpl w:val="0B285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9E36A9"/>
    <w:multiLevelType w:val="hybridMultilevel"/>
    <w:tmpl w:val="522E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F29C8"/>
    <w:multiLevelType w:val="hybridMultilevel"/>
    <w:tmpl w:val="28FC9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980223"/>
    <w:multiLevelType w:val="hybridMultilevel"/>
    <w:tmpl w:val="64BC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37D"/>
    <w:multiLevelType w:val="hybridMultilevel"/>
    <w:tmpl w:val="62329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A37601"/>
    <w:multiLevelType w:val="hybridMultilevel"/>
    <w:tmpl w:val="97EC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D496B"/>
    <w:multiLevelType w:val="hybridMultilevel"/>
    <w:tmpl w:val="7DF6CCF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F711856"/>
    <w:multiLevelType w:val="hybridMultilevel"/>
    <w:tmpl w:val="B0F64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52FD8"/>
    <w:multiLevelType w:val="hybridMultilevel"/>
    <w:tmpl w:val="46FA6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D6C97"/>
    <w:multiLevelType w:val="hybridMultilevel"/>
    <w:tmpl w:val="763A0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88909">
    <w:abstractNumId w:val="8"/>
  </w:num>
  <w:num w:numId="2" w16cid:durableId="2022774998">
    <w:abstractNumId w:val="6"/>
  </w:num>
  <w:num w:numId="3" w16cid:durableId="598493198">
    <w:abstractNumId w:val="5"/>
  </w:num>
  <w:num w:numId="4" w16cid:durableId="465390443">
    <w:abstractNumId w:val="4"/>
  </w:num>
  <w:num w:numId="5" w16cid:durableId="1673294546">
    <w:abstractNumId w:val="7"/>
  </w:num>
  <w:num w:numId="6" w16cid:durableId="1545562157">
    <w:abstractNumId w:val="3"/>
  </w:num>
  <w:num w:numId="7" w16cid:durableId="1212035506">
    <w:abstractNumId w:val="2"/>
  </w:num>
  <w:num w:numId="8" w16cid:durableId="1118447339">
    <w:abstractNumId w:val="1"/>
  </w:num>
  <w:num w:numId="9" w16cid:durableId="1691905864">
    <w:abstractNumId w:val="0"/>
  </w:num>
  <w:num w:numId="10" w16cid:durableId="132137241">
    <w:abstractNumId w:val="13"/>
  </w:num>
  <w:num w:numId="11" w16cid:durableId="1536507515">
    <w:abstractNumId w:val="16"/>
  </w:num>
  <w:num w:numId="12" w16cid:durableId="2098941721">
    <w:abstractNumId w:val="15"/>
  </w:num>
  <w:num w:numId="13" w16cid:durableId="920288367">
    <w:abstractNumId w:val="18"/>
  </w:num>
  <w:num w:numId="14" w16cid:durableId="1433553218">
    <w:abstractNumId w:val="14"/>
  </w:num>
  <w:num w:numId="15" w16cid:durableId="2088309393">
    <w:abstractNumId w:val="9"/>
  </w:num>
  <w:num w:numId="16" w16cid:durableId="106242806">
    <w:abstractNumId w:val="19"/>
  </w:num>
  <w:num w:numId="17" w16cid:durableId="495654058">
    <w:abstractNumId w:val="10"/>
  </w:num>
  <w:num w:numId="18" w16cid:durableId="1442724143">
    <w:abstractNumId w:val="12"/>
  </w:num>
  <w:num w:numId="19" w16cid:durableId="1561480867">
    <w:abstractNumId w:val="11"/>
  </w:num>
  <w:num w:numId="20" w16cid:durableId="13349181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880"/>
    <w:rsid w:val="00034616"/>
    <w:rsid w:val="00041A3F"/>
    <w:rsid w:val="0006063C"/>
    <w:rsid w:val="000C0E79"/>
    <w:rsid w:val="0015074B"/>
    <w:rsid w:val="00282445"/>
    <w:rsid w:val="0029639D"/>
    <w:rsid w:val="00326F90"/>
    <w:rsid w:val="003F1A88"/>
    <w:rsid w:val="00486293"/>
    <w:rsid w:val="004D1C0E"/>
    <w:rsid w:val="006F1E79"/>
    <w:rsid w:val="006F7842"/>
    <w:rsid w:val="008071F4"/>
    <w:rsid w:val="00856B88"/>
    <w:rsid w:val="009872BF"/>
    <w:rsid w:val="00A147C5"/>
    <w:rsid w:val="00AA1D8D"/>
    <w:rsid w:val="00B47730"/>
    <w:rsid w:val="00B63E3A"/>
    <w:rsid w:val="00B85290"/>
    <w:rsid w:val="00BA1510"/>
    <w:rsid w:val="00BD50FA"/>
    <w:rsid w:val="00C639B7"/>
    <w:rsid w:val="00CB0664"/>
    <w:rsid w:val="00CE5D1E"/>
    <w:rsid w:val="00E650AC"/>
    <w:rsid w:val="00E703D6"/>
    <w:rsid w:val="00F52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0DED3"/>
  <w14:defaultImageDpi w14:val="300"/>
  <w15:docId w15:val="{77ED8E02-6FBA-4B77-9D14-C70A7C3A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Ramana KS</cp:lastModifiedBy>
  <cp:revision>7</cp:revision>
  <dcterms:created xsi:type="dcterms:W3CDTF">2013-12-23T23:15:00Z</dcterms:created>
  <dcterms:modified xsi:type="dcterms:W3CDTF">2025-04-11T16:26:00Z</dcterms:modified>
  <cp:category/>
</cp:coreProperties>
</file>